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40C40" w14:textId="77777777" w:rsidR="00D544F6" w:rsidRDefault="00000000">
      <w:pPr>
        <w:pStyle w:val="Ttulo1"/>
      </w:pPr>
      <w:r>
        <w:t>Secuenciación de Actividades</w:t>
      </w:r>
    </w:p>
    <w:p w14:paraId="0F06D93B" w14:textId="77777777" w:rsidR="00D544F6" w:rsidRDefault="00000000">
      <w:pPr>
        <w:pStyle w:val="Ttulo2"/>
      </w:pPr>
      <w:r>
        <w:t>Subetapa 1: Planificación Inicial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544F6" w14:paraId="529D0E24" w14:textId="77777777" w:rsidTr="00C178CF">
        <w:tc>
          <w:tcPr>
            <w:tcW w:w="2160" w:type="dxa"/>
          </w:tcPr>
          <w:p w14:paraId="14C86814" w14:textId="77777777" w:rsidR="00D544F6" w:rsidRDefault="00000000">
            <w:r>
              <w:t>Subetapa</w:t>
            </w:r>
          </w:p>
        </w:tc>
        <w:tc>
          <w:tcPr>
            <w:tcW w:w="2160" w:type="dxa"/>
          </w:tcPr>
          <w:p w14:paraId="674D9138" w14:textId="77777777" w:rsidR="00D544F6" w:rsidRDefault="00000000">
            <w:r>
              <w:t>Código de la actividad</w:t>
            </w:r>
          </w:p>
        </w:tc>
        <w:tc>
          <w:tcPr>
            <w:tcW w:w="2160" w:type="dxa"/>
          </w:tcPr>
          <w:p w14:paraId="25C8F5E6" w14:textId="77777777" w:rsidR="00D544F6" w:rsidRDefault="00000000">
            <w:r>
              <w:t>Descripción de la actividad</w:t>
            </w:r>
          </w:p>
        </w:tc>
        <w:tc>
          <w:tcPr>
            <w:tcW w:w="2160" w:type="dxa"/>
          </w:tcPr>
          <w:p w14:paraId="298E4941" w14:textId="77777777" w:rsidR="00D544F6" w:rsidRDefault="00000000">
            <w:r>
              <w:t>Código del requisito</w:t>
            </w:r>
          </w:p>
        </w:tc>
      </w:tr>
      <w:tr w:rsidR="00D544F6" w14:paraId="5CCD650C" w14:textId="77777777" w:rsidTr="00C178CF">
        <w:tc>
          <w:tcPr>
            <w:tcW w:w="2160" w:type="dxa"/>
          </w:tcPr>
          <w:p w14:paraId="6E345883" w14:textId="77777777" w:rsidR="00D544F6" w:rsidRDefault="00000000">
            <w:r>
              <w:t>Planificación Inicial</w:t>
            </w:r>
          </w:p>
        </w:tc>
        <w:tc>
          <w:tcPr>
            <w:tcW w:w="2160" w:type="dxa"/>
          </w:tcPr>
          <w:p w14:paraId="693486D5" w14:textId="77777777" w:rsidR="00D544F6" w:rsidRDefault="00000000">
            <w:r>
              <w:t>ACT01</w:t>
            </w:r>
          </w:p>
        </w:tc>
        <w:tc>
          <w:tcPr>
            <w:tcW w:w="2160" w:type="dxa"/>
          </w:tcPr>
          <w:p w14:paraId="1F25934A" w14:textId="77777777" w:rsidR="00D544F6" w:rsidRDefault="00000000">
            <w:r>
              <w:t>Reunión inicial con stakeholders</w:t>
            </w:r>
          </w:p>
        </w:tc>
        <w:tc>
          <w:tcPr>
            <w:tcW w:w="2160" w:type="dxa"/>
          </w:tcPr>
          <w:p w14:paraId="7F9045A9" w14:textId="77777777" w:rsidR="00D544F6" w:rsidRDefault="00000000">
            <w:r>
              <w:t>RDC01</w:t>
            </w:r>
          </w:p>
        </w:tc>
      </w:tr>
      <w:tr w:rsidR="00D544F6" w14:paraId="0F69BB55" w14:textId="77777777" w:rsidTr="00C178CF">
        <w:tc>
          <w:tcPr>
            <w:tcW w:w="2160" w:type="dxa"/>
          </w:tcPr>
          <w:p w14:paraId="4EAA528D" w14:textId="77777777" w:rsidR="00D544F6" w:rsidRDefault="00000000">
            <w:r>
              <w:t>Planificación Inicial</w:t>
            </w:r>
          </w:p>
        </w:tc>
        <w:tc>
          <w:tcPr>
            <w:tcW w:w="2160" w:type="dxa"/>
          </w:tcPr>
          <w:p w14:paraId="772DD937" w14:textId="77777777" w:rsidR="00D544F6" w:rsidRDefault="00000000">
            <w:r>
              <w:t>ACT02</w:t>
            </w:r>
          </w:p>
        </w:tc>
        <w:tc>
          <w:tcPr>
            <w:tcW w:w="2160" w:type="dxa"/>
          </w:tcPr>
          <w:p w14:paraId="34F305B2" w14:textId="77777777" w:rsidR="00D544F6" w:rsidRDefault="00000000">
            <w:r>
              <w:t>Definición del equipo de proyecto</w:t>
            </w:r>
          </w:p>
        </w:tc>
        <w:tc>
          <w:tcPr>
            <w:tcW w:w="2160" w:type="dxa"/>
          </w:tcPr>
          <w:p w14:paraId="6A2E5B19" w14:textId="77777777" w:rsidR="00D544F6" w:rsidRDefault="00000000">
            <w:r>
              <w:t>RDC02</w:t>
            </w:r>
          </w:p>
        </w:tc>
      </w:tr>
      <w:tr w:rsidR="00D544F6" w14:paraId="075B6B69" w14:textId="77777777" w:rsidTr="00C178CF">
        <w:tc>
          <w:tcPr>
            <w:tcW w:w="2160" w:type="dxa"/>
          </w:tcPr>
          <w:p w14:paraId="664458E9" w14:textId="77777777" w:rsidR="00D544F6" w:rsidRDefault="00000000">
            <w:r>
              <w:t>Planificación Inicial</w:t>
            </w:r>
          </w:p>
        </w:tc>
        <w:tc>
          <w:tcPr>
            <w:tcW w:w="2160" w:type="dxa"/>
          </w:tcPr>
          <w:p w14:paraId="6713C2DA" w14:textId="77777777" w:rsidR="00D544F6" w:rsidRDefault="00000000">
            <w:r>
              <w:t>ACT03</w:t>
            </w:r>
          </w:p>
        </w:tc>
        <w:tc>
          <w:tcPr>
            <w:tcW w:w="2160" w:type="dxa"/>
          </w:tcPr>
          <w:p w14:paraId="7C2707B9" w14:textId="77777777" w:rsidR="00D544F6" w:rsidRDefault="00000000">
            <w:r>
              <w:t>Desarrollo del Acta de Constitución del Proyecto</w:t>
            </w:r>
          </w:p>
        </w:tc>
        <w:tc>
          <w:tcPr>
            <w:tcW w:w="2160" w:type="dxa"/>
          </w:tcPr>
          <w:p w14:paraId="00603EF2" w14:textId="77777777" w:rsidR="00D544F6" w:rsidRDefault="00000000">
            <w:r>
              <w:t>RDC03</w:t>
            </w:r>
          </w:p>
        </w:tc>
      </w:tr>
      <w:tr w:rsidR="00D544F6" w14:paraId="1AB5F63D" w14:textId="77777777" w:rsidTr="00C178CF">
        <w:tc>
          <w:tcPr>
            <w:tcW w:w="2160" w:type="dxa"/>
          </w:tcPr>
          <w:p w14:paraId="5934560A" w14:textId="77777777" w:rsidR="00D544F6" w:rsidRDefault="00000000">
            <w:r>
              <w:t>Planificación Inicial</w:t>
            </w:r>
          </w:p>
        </w:tc>
        <w:tc>
          <w:tcPr>
            <w:tcW w:w="2160" w:type="dxa"/>
          </w:tcPr>
          <w:p w14:paraId="47D59D02" w14:textId="77777777" w:rsidR="00D544F6" w:rsidRDefault="00000000">
            <w:r>
              <w:t>ACT04</w:t>
            </w:r>
          </w:p>
        </w:tc>
        <w:tc>
          <w:tcPr>
            <w:tcW w:w="2160" w:type="dxa"/>
          </w:tcPr>
          <w:p w14:paraId="68F5290B" w14:textId="77777777" w:rsidR="00D544F6" w:rsidRDefault="00000000">
            <w:r>
              <w:t>Reunión con stakeholders para recopilar requisitos</w:t>
            </w:r>
          </w:p>
        </w:tc>
        <w:tc>
          <w:tcPr>
            <w:tcW w:w="2160" w:type="dxa"/>
          </w:tcPr>
          <w:p w14:paraId="20348A9A" w14:textId="77777777" w:rsidR="00D544F6" w:rsidRDefault="00000000">
            <w:r>
              <w:t>RDC04</w:t>
            </w:r>
          </w:p>
        </w:tc>
      </w:tr>
      <w:tr w:rsidR="00D544F6" w14:paraId="1EE70EFE" w14:textId="77777777" w:rsidTr="00C178CF">
        <w:tc>
          <w:tcPr>
            <w:tcW w:w="2160" w:type="dxa"/>
          </w:tcPr>
          <w:p w14:paraId="51B42FCA" w14:textId="77777777" w:rsidR="00D544F6" w:rsidRDefault="00000000">
            <w:r>
              <w:t>Planificación Inicial</w:t>
            </w:r>
          </w:p>
        </w:tc>
        <w:tc>
          <w:tcPr>
            <w:tcW w:w="2160" w:type="dxa"/>
          </w:tcPr>
          <w:p w14:paraId="089A49FA" w14:textId="77777777" w:rsidR="00D544F6" w:rsidRDefault="00000000">
            <w:r>
              <w:t>ACT05</w:t>
            </w:r>
          </w:p>
        </w:tc>
        <w:tc>
          <w:tcPr>
            <w:tcW w:w="2160" w:type="dxa"/>
          </w:tcPr>
          <w:p w14:paraId="2214BD62" w14:textId="77777777" w:rsidR="00D544F6" w:rsidRDefault="00000000">
            <w:r>
              <w:t>Documentación de requisitos funcionales y no funcionales</w:t>
            </w:r>
          </w:p>
        </w:tc>
        <w:tc>
          <w:tcPr>
            <w:tcW w:w="2160" w:type="dxa"/>
          </w:tcPr>
          <w:p w14:paraId="10B22FF9" w14:textId="77777777" w:rsidR="00D544F6" w:rsidRDefault="00000000">
            <w:r>
              <w:t>RDC05</w:t>
            </w:r>
          </w:p>
        </w:tc>
      </w:tr>
      <w:tr w:rsidR="00D544F6" w14:paraId="793E002E" w14:textId="77777777" w:rsidTr="00C178CF">
        <w:tc>
          <w:tcPr>
            <w:tcW w:w="2160" w:type="dxa"/>
          </w:tcPr>
          <w:p w14:paraId="2136EE35" w14:textId="77777777" w:rsidR="00D544F6" w:rsidRDefault="00000000">
            <w:r>
              <w:t>Planificación Inicial</w:t>
            </w:r>
          </w:p>
        </w:tc>
        <w:tc>
          <w:tcPr>
            <w:tcW w:w="2160" w:type="dxa"/>
          </w:tcPr>
          <w:p w14:paraId="535D291D" w14:textId="77777777" w:rsidR="00D544F6" w:rsidRDefault="00000000">
            <w:r>
              <w:t>ACT06</w:t>
            </w:r>
          </w:p>
        </w:tc>
        <w:tc>
          <w:tcPr>
            <w:tcW w:w="2160" w:type="dxa"/>
          </w:tcPr>
          <w:p w14:paraId="37FF30C7" w14:textId="77777777" w:rsidR="00D544F6" w:rsidRDefault="00000000">
            <w:r>
              <w:t>Evaluación de sistemas existentes</w:t>
            </w:r>
          </w:p>
        </w:tc>
        <w:tc>
          <w:tcPr>
            <w:tcW w:w="2160" w:type="dxa"/>
          </w:tcPr>
          <w:p w14:paraId="53FF03B4" w14:textId="77777777" w:rsidR="00D544F6" w:rsidRDefault="00000000">
            <w:r>
              <w:t>RDC06</w:t>
            </w:r>
          </w:p>
        </w:tc>
      </w:tr>
    </w:tbl>
    <w:p w14:paraId="5A99E536" w14:textId="77777777" w:rsidR="00D544F6" w:rsidRDefault="00000000">
      <w:pPr>
        <w:pStyle w:val="Ttulo2"/>
      </w:pPr>
      <w:r>
        <w:t>Subetapa 2: Diseño del Centro de Datos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544F6" w14:paraId="6B369CA1" w14:textId="77777777" w:rsidTr="00B14290">
        <w:tc>
          <w:tcPr>
            <w:tcW w:w="2160" w:type="dxa"/>
          </w:tcPr>
          <w:p w14:paraId="5CFB363C" w14:textId="77777777" w:rsidR="00D544F6" w:rsidRDefault="00000000">
            <w:r>
              <w:t>Subetapa</w:t>
            </w:r>
          </w:p>
        </w:tc>
        <w:tc>
          <w:tcPr>
            <w:tcW w:w="2160" w:type="dxa"/>
          </w:tcPr>
          <w:p w14:paraId="2C5C9209" w14:textId="77777777" w:rsidR="00D544F6" w:rsidRDefault="00000000">
            <w:r>
              <w:t>Código de la actividad</w:t>
            </w:r>
          </w:p>
        </w:tc>
        <w:tc>
          <w:tcPr>
            <w:tcW w:w="2160" w:type="dxa"/>
          </w:tcPr>
          <w:p w14:paraId="765B2EDF" w14:textId="77777777" w:rsidR="00D544F6" w:rsidRDefault="00000000">
            <w:r>
              <w:t>Descripción de la actividad</w:t>
            </w:r>
          </w:p>
        </w:tc>
        <w:tc>
          <w:tcPr>
            <w:tcW w:w="2160" w:type="dxa"/>
          </w:tcPr>
          <w:p w14:paraId="2322056B" w14:textId="77777777" w:rsidR="00D544F6" w:rsidRDefault="00000000">
            <w:r>
              <w:t>Código del requisito</w:t>
            </w:r>
          </w:p>
        </w:tc>
      </w:tr>
      <w:tr w:rsidR="00D544F6" w14:paraId="123E1DB9" w14:textId="77777777" w:rsidTr="00B14290">
        <w:tc>
          <w:tcPr>
            <w:tcW w:w="2160" w:type="dxa"/>
          </w:tcPr>
          <w:p w14:paraId="2923C6A0" w14:textId="77777777" w:rsidR="00D544F6" w:rsidRDefault="00000000">
            <w:r>
              <w:t>Diseño del Centro de Datos</w:t>
            </w:r>
          </w:p>
        </w:tc>
        <w:tc>
          <w:tcPr>
            <w:tcW w:w="2160" w:type="dxa"/>
          </w:tcPr>
          <w:p w14:paraId="5C879E99" w14:textId="77777777" w:rsidR="00D544F6" w:rsidRDefault="00000000">
            <w:r>
              <w:t>ACT07</w:t>
            </w:r>
          </w:p>
        </w:tc>
        <w:tc>
          <w:tcPr>
            <w:tcW w:w="2160" w:type="dxa"/>
          </w:tcPr>
          <w:p w14:paraId="59DC2F71" w14:textId="77777777" w:rsidR="00D544F6" w:rsidRDefault="00000000">
            <w:r>
              <w:t>Diseño del layout físico de la sala del centro de datos</w:t>
            </w:r>
          </w:p>
        </w:tc>
        <w:tc>
          <w:tcPr>
            <w:tcW w:w="2160" w:type="dxa"/>
          </w:tcPr>
          <w:p w14:paraId="6F14F669" w14:textId="77777777" w:rsidR="00D544F6" w:rsidRDefault="00000000">
            <w:r>
              <w:t>RDC07</w:t>
            </w:r>
          </w:p>
        </w:tc>
      </w:tr>
      <w:tr w:rsidR="00D544F6" w14:paraId="74384BF8" w14:textId="77777777" w:rsidTr="00B14290">
        <w:tc>
          <w:tcPr>
            <w:tcW w:w="2160" w:type="dxa"/>
          </w:tcPr>
          <w:p w14:paraId="7406F42E" w14:textId="77777777" w:rsidR="00D544F6" w:rsidRDefault="00000000">
            <w:r>
              <w:t>Diseño del Centro de Datos</w:t>
            </w:r>
          </w:p>
        </w:tc>
        <w:tc>
          <w:tcPr>
            <w:tcW w:w="2160" w:type="dxa"/>
          </w:tcPr>
          <w:p w14:paraId="49D28ED5" w14:textId="77777777" w:rsidR="00D544F6" w:rsidRDefault="00000000">
            <w:r>
              <w:t>ACT08</w:t>
            </w:r>
          </w:p>
        </w:tc>
        <w:tc>
          <w:tcPr>
            <w:tcW w:w="2160" w:type="dxa"/>
          </w:tcPr>
          <w:p w14:paraId="2DBE609D" w14:textId="77777777" w:rsidR="00D544F6" w:rsidRDefault="00000000">
            <w:r>
              <w:t>Diseño del sistema HVAC</w:t>
            </w:r>
          </w:p>
        </w:tc>
        <w:tc>
          <w:tcPr>
            <w:tcW w:w="2160" w:type="dxa"/>
          </w:tcPr>
          <w:p w14:paraId="7B8D3BB3" w14:textId="77777777" w:rsidR="00D544F6" w:rsidRDefault="00000000">
            <w:r>
              <w:t>RDC08</w:t>
            </w:r>
          </w:p>
        </w:tc>
      </w:tr>
      <w:tr w:rsidR="00D544F6" w14:paraId="1309BB0A" w14:textId="77777777" w:rsidTr="00B14290">
        <w:tc>
          <w:tcPr>
            <w:tcW w:w="2160" w:type="dxa"/>
          </w:tcPr>
          <w:p w14:paraId="2EC7525F" w14:textId="77777777" w:rsidR="00D544F6" w:rsidRDefault="00000000">
            <w:r>
              <w:t>Diseño del Centro de Datos</w:t>
            </w:r>
          </w:p>
        </w:tc>
        <w:tc>
          <w:tcPr>
            <w:tcW w:w="2160" w:type="dxa"/>
          </w:tcPr>
          <w:p w14:paraId="2FAFC1EE" w14:textId="77777777" w:rsidR="00D544F6" w:rsidRDefault="00000000">
            <w:r>
              <w:t>ACT09</w:t>
            </w:r>
          </w:p>
        </w:tc>
        <w:tc>
          <w:tcPr>
            <w:tcW w:w="2160" w:type="dxa"/>
          </w:tcPr>
          <w:p w14:paraId="04AFA2E1" w14:textId="77777777" w:rsidR="00D544F6" w:rsidRDefault="00000000">
            <w:r>
              <w:t xml:space="preserve">Selección y adquisición de unidades de aire acondicionado y </w:t>
            </w:r>
            <w:r>
              <w:lastRenderedPageBreak/>
              <w:t>sistemas de ventilación</w:t>
            </w:r>
          </w:p>
        </w:tc>
        <w:tc>
          <w:tcPr>
            <w:tcW w:w="2160" w:type="dxa"/>
          </w:tcPr>
          <w:p w14:paraId="610835ED" w14:textId="77777777" w:rsidR="00D544F6" w:rsidRDefault="00000000">
            <w:r>
              <w:lastRenderedPageBreak/>
              <w:t>RDC09</w:t>
            </w:r>
          </w:p>
        </w:tc>
      </w:tr>
      <w:tr w:rsidR="00D544F6" w14:paraId="12E85B1C" w14:textId="77777777" w:rsidTr="00B14290">
        <w:tc>
          <w:tcPr>
            <w:tcW w:w="2160" w:type="dxa"/>
          </w:tcPr>
          <w:p w14:paraId="77591E5C" w14:textId="77777777" w:rsidR="00D544F6" w:rsidRDefault="00000000">
            <w:r>
              <w:t>Diseño del Centro de Datos</w:t>
            </w:r>
          </w:p>
        </w:tc>
        <w:tc>
          <w:tcPr>
            <w:tcW w:w="2160" w:type="dxa"/>
          </w:tcPr>
          <w:p w14:paraId="30EEA450" w14:textId="77777777" w:rsidR="00D544F6" w:rsidRDefault="00000000">
            <w:r>
              <w:t>ACT10</w:t>
            </w:r>
          </w:p>
        </w:tc>
        <w:tc>
          <w:tcPr>
            <w:tcW w:w="2160" w:type="dxa"/>
          </w:tcPr>
          <w:p w14:paraId="4E225253" w14:textId="77777777" w:rsidR="00D544F6" w:rsidRDefault="00000000">
            <w:r>
              <w:t>Diseño de la infraestructura física</w:t>
            </w:r>
          </w:p>
        </w:tc>
        <w:tc>
          <w:tcPr>
            <w:tcW w:w="2160" w:type="dxa"/>
          </w:tcPr>
          <w:p w14:paraId="15BD1C03" w14:textId="77777777" w:rsidR="00D544F6" w:rsidRDefault="00000000">
            <w:r>
              <w:t>RDC10</w:t>
            </w:r>
          </w:p>
        </w:tc>
      </w:tr>
      <w:tr w:rsidR="00D544F6" w14:paraId="16711678" w14:textId="77777777" w:rsidTr="00B14290">
        <w:tc>
          <w:tcPr>
            <w:tcW w:w="2160" w:type="dxa"/>
          </w:tcPr>
          <w:p w14:paraId="76FC079A" w14:textId="77777777" w:rsidR="00D544F6" w:rsidRDefault="00000000">
            <w:r>
              <w:t>Diseño del Centro de Datos</w:t>
            </w:r>
          </w:p>
        </w:tc>
        <w:tc>
          <w:tcPr>
            <w:tcW w:w="2160" w:type="dxa"/>
          </w:tcPr>
          <w:p w14:paraId="3DBC9542" w14:textId="77777777" w:rsidR="00D544F6" w:rsidRDefault="00000000">
            <w:r>
              <w:t>ACT11</w:t>
            </w:r>
          </w:p>
        </w:tc>
        <w:tc>
          <w:tcPr>
            <w:tcW w:w="2160" w:type="dxa"/>
          </w:tcPr>
          <w:p w14:paraId="06B6D7A0" w14:textId="77777777" w:rsidR="00D544F6" w:rsidRDefault="00000000">
            <w:r>
              <w:t>Planificación del espacio físico</w:t>
            </w:r>
          </w:p>
        </w:tc>
        <w:tc>
          <w:tcPr>
            <w:tcW w:w="2160" w:type="dxa"/>
          </w:tcPr>
          <w:p w14:paraId="2F7AD604" w14:textId="77777777" w:rsidR="00D544F6" w:rsidRDefault="00000000">
            <w:r>
              <w:t>RDC11</w:t>
            </w:r>
          </w:p>
        </w:tc>
      </w:tr>
    </w:tbl>
    <w:p w14:paraId="0B77CA38" w14:textId="77777777" w:rsidR="00D544F6" w:rsidRDefault="00000000">
      <w:pPr>
        <w:pStyle w:val="Ttulo2"/>
      </w:pPr>
      <w:r>
        <w:t>Subetapa 3: Implementación de Seguridad y Respaldo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544F6" w14:paraId="15E01147" w14:textId="77777777" w:rsidTr="00B14290">
        <w:tc>
          <w:tcPr>
            <w:tcW w:w="2160" w:type="dxa"/>
          </w:tcPr>
          <w:p w14:paraId="0D958AE8" w14:textId="77777777" w:rsidR="00D544F6" w:rsidRDefault="00000000">
            <w:r>
              <w:t>Subetapa</w:t>
            </w:r>
          </w:p>
        </w:tc>
        <w:tc>
          <w:tcPr>
            <w:tcW w:w="2160" w:type="dxa"/>
          </w:tcPr>
          <w:p w14:paraId="3CFEA17A" w14:textId="77777777" w:rsidR="00D544F6" w:rsidRDefault="00000000">
            <w:r>
              <w:t>Código de la actividad</w:t>
            </w:r>
          </w:p>
        </w:tc>
        <w:tc>
          <w:tcPr>
            <w:tcW w:w="2160" w:type="dxa"/>
          </w:tcPr>
          <w:p w14:paraId="0F858BD5" w14:textId="77777777" w:rsidR="00D544F6" w:rsidRDefault="00000000">
            <w:r>
              <w:t>Descripción de la actividad</w:t>
            </w:r>
          </w:p>
        </w:tc>
        <w:tc>
          <w:tcPr>
            <w:tcW w:w="2160" w:type="dxa"/>
          </w:tcPr>
          <w:p w14:paraId="11521AF0" w14:textId="77777777" w:rsidR="00D544F6" w:rsidRDefault="00000000">
            <w:r>
              <w:t>Código del requisito</w:t>
            </w:r>
          </w:p>
        </w:tc>
      </w:tr>
      <w:tr w:rsidR="00D544F6" w14:paraId="5BB79CAF" w14:textId="77777777" w:rsidTr="00B14290">
        <w:tc>
          <w:tcPr>
            <w:tcW w:w="2160" w:type="dxa"/>
          </w:tcPr>
          <w:p w14:paraId="50038B16" w14:textId="77777777" w:rsidR="00D544F6" w:rsidRDefault="00000000">
            <w:r>
              <w:t>Seguridad y Respaldo</w:t>
            </w:r>
          </w:p>
        </w:tc>
        <w:tc>
          <w:tcPr>
            <w:tcW w:w="2160" w:type="dxa"/>
          </w:tcPr>
          <w:p w14:paraId="32FBB0F9" w14:textId="77777777" w:rsidR="00D544F6" w:rsidRDefault="00000000">
            <w:r>
              <w:t>ACT12</w:t>
            </w:r>
          </w:p>
        </w:tc>
        <w:tc>
          <w:tcPr>
            <w:tcW w:w="2160" w:type="dxa"/>
          </w:tcPr>
          <w:p w14:paraId="7CC0FC19" w14:textId="77777777" w:rsidR="00D544F6" w:rsidRDefault="00000000">
            <w:r>
              <w:t>Realizar una evaluación de riesgos y vulnerabilidades</w:t>
            </w:r>
          </w:p>
        </w:tc>
        <w:tc>
          <w:tcPr>
            <w:tcW w:w="2160" w:type="dxa"/>
          </w:tcPr>
          <w:p w14:paraId="12943B67" w14:textId="77777777" w:rsidR="00D544F6" w:rsidRDefault="00000000">
            <w:r>
              <w:t>RDC12</w:t>
            </w:r>
          </w:p>
        </w:tc>
      </w:tr>
      <w:tr w:rsidR="00D544F6" w14:paraId="1D9DD48A" w14:textId="77777777" w:rsidTr="00B14290">
        <w:tc>
          <w:tcPr>
            <w:tcW w:w="2160" w:type="dxa"/>
          </w:tcPr>
          <w:p w14:paraId="2E02BD3E" w14:textId="77777777" w:rsidR="00D544F6" w:rsidRDefault="00000000">
            <w:r>
              <w:t>Seguridad y Respaldo</w:t>
            </w:r>
          </w:p>
        </w:tc>
        <w:tc>
          <w:tcPr>
            <w:tcW w:w="2160" w:type="dxa"/>
          </w:tcPr>
          <w:p w14:paraId="3A22BAEE" w14:textId="77777777" w:rsidR="00D544F6" w:rsidRDefault="00000000">
            <w:r>
              <w:t>ACT13</w:t>
            </w:r>
          </w:p>
        </w:tc>
        <w:tc>
          <w:tcPr>
            <w:tcW w:w="2160" w:type="dxa"/>
          </w:tcPr>
          <w:p w14:paraId="616A1A45" w14:textId="77777777" w:rsidR="00D544F6" w:rsidRDefault="00000000">
            <w:r>
              <w:t>Definir la estrategia de respaldo de datos</w:t>
            </w:r>
          </w:p>
        </w:tc>
        <w:tc>
          <w:tcPr>
            <w:tcW w:w="2160" w:type="dxa"/>
          </w:tcPr>
          <w:p w14:paraId="3E7EB2CA" w14:textId="77777777" w:rsidR="00D544F6" w:rsidRDefault="00000000">
            <w:r>
              <w:t>RDC13</w:t>
            </w:r>
          </w:p>
        </w:tc>
      </w:tr>
      <w:tr w:rsidR="00D544F6" w14:paraId="1A4491A6" w14:textId="77777777" w:rsidTr="00B14290">
        <w:tc>
          <w:tcPr>
            <w:tcW w:w="2160" w:type="dxa"/>
          </w:tcPr>
          <w:p w14:paraId="4AEF6DDA" w14:textId="77777777" w:rsidR="00D544F6" w:rsidRDefault="00000000">
            <w:r>
              <w:t>Seguridad y Respaldo</w:t>
            </w:r>
          </w:p>
        </w:tc>
        <w:tc>
          <w:tcPr>
            <w:tcW w:w="2160" w:type="dxa"/>
          </w:tcPr>
          <w:p w14:paraId="5E56151E" w14:textId="77777777" w:rsidR="00D544F6" w:rsidRDefault="00000000">
            <w:r>
              <w:t>ACT14</w:t>
            </w:r>
          </w:p>
        </w:tc>
        <w:tc>
          <w:tcPr>
            <w:tcW w:w="2160" w:type="dxa"/>
          </w:tcPr>
          <w:p w14:paraId="27750055" w14:textId="77777777" w:rsidR="00D544F6" w:rsidRDefault="00000000">
            <w:r>
              <w:t>Selección y configuración de sistemas de almacenamiento para backups</w:t>
            </w:r>
          </w:p>
        </w:tc>
        <w:tc>
          <w:tcPr>
            <w:tcW w:w="2160" w:type="dxa"/>
          </w:tcPr>
          <w:p w14:paraId="4E9A8DF3" w14:textId="77777777" w:rsidR="00D544F6" w:rsidRDefault="00000000">
            <w:r>
              <w:t>RDC13</w:t>
            </w:r>
          </w:p>
        </w:tc>
      </w:tr>
      <w:tr w:rsidR="00D544F6" w14:paraId="20832DE3" w14:textId="77777777" w:rsidTr="00B14290">
        <w:tc>
          <w:tcPr>
            <w:tcW w:w="2160" w:type="dxa"/>
          </w:tcPr>
          <w:p w14:paraId="53945622" w14:textId="77777777" w:rsidR="00D544F6" w:rsidRDefault="00000000">
            <w:r>
              <w:t>Seguridad y Respaldo</w:t>
            </w:r>
          </w:p>
        </w:tc>
        <w:tc>
          <w:tcPr>
            <w:tcW w:w="2160" w:type="dxa"/>
          </w:tcPr>
          <w:p w14:paraId="7CB94578" w14:textId="77777777" w:rsidR="00D544F6" w:rsidRDefault="00000000">
            <w:r>
              <w:t>ACT15</w:t>
            </w:r>
          </w:p>
        </w:tc>
        <w:tc>
          <w:tcPr>
            <w:tcW w:w="2160" w:type="dxa"/>
          </w:tcPr>
          <w:p w14:paraId="6AAAF4BE" w14:textId="77777777" w:rsidR="00D544F6" w:rsidRDefault="00000000">
            <w:r>
              <w:t>Implementación de medidas de seguridad física y lógica</w:t>
            </w:r>
          </w:p>
        </w:tc>
        <w:tc>
          <w:tcPr>
            <w:tcW w:w="2160" w:type="dxa"/>
          </w:tcPr>
          <w:p w14:paraId="3B7C0972" w14:textId="77777777" w:rsidR="00D544F6" w:rsidRDefault="00000000">
            <w:r>
              <w:t>RDC12</w:t>
            </w:r>
          </w:p>
        </w:tc>
      </w:tr>
      <w:tr w:rsidR="00D544F6" w14:paraId="4C6CDA48" w14:textId="77777777" w:rsidTr="00B14290">
        <w:tc>
          <w:tcPr>
            <w:tcW w:w="2160" w:type="dxa"/>
          </w:tcPr>
          <w:p w14:paraId="63841E47" w14:textId="77777777" w:rsidR="00D544F6" w:rsidRDefault="00000000">
            <w:r>
              <w:t>Seguridad y Respaldo</w:t>
            </w:r>
          </w:p>
        </w:tc>
        <w:tc>
          <w:tcPr>
            <w:tcW w:w="2160" w:type="dxa"/>
          </w:tcPr>
          <w:p w14:paraId="5E8A6833" w14:textId="77777777" w:rsidR="00D544F6" w:rsidRDefault="00000000">
            <w:r>
              <w:t>ACT16</w:t>
            </w:r>
          </w:p>
        </w:tc>
        <w:tc>
          <w:tcPr>
            <w:tcW w:w="2160" w:type="dxa"/>
          </w:tcPr>
          <w:p w14:paraId="7ECC67A2" w14:textId="77777777" w:rsidR="00D544F6" w:rsidRDefault="00000000">
            <w:r>
              <w:t>Implementación de sistemas de monitoreo y detección de intrusos</w:t>
            </w:r>
          </w:p>
        </w:tc>
        <w:tc>
          <w:tcPr>
            <w:tcW w:w="2160" w:type="dxa"/>
          </w:tcPr>
          <w:p w14:paraId="02B09C67" w14:textId="77777777" w:rsidR="00D544F6" w:rsidRDefault="00000000">
            <w:r>
              <w:t>RDC12</w:t>
            </w:r>
          </w:p>
        </w:tc>
      </w:tr>
    </w:tbl>
    <w:p w14:paraId="1A0E6D1E" w14:textId="77777777" w:rsidR="00A5267F" w:rsidRDefault="00A5267F">
      <w:pPr>
        <w:pStyle w:val="Ttulo2"/>
      </w:pPr>
    </w:p>
    <w:p w14:paraId="6C5F35DF" w14:textId="77777777" w:rsidR="00A5267F" w:rsidRDefault="00A5267F">
      <w:pPr>
        <w:pStyle w:val="Ttulo2"/>
      </w:pPr>
    </w:p>
    <w:p w14:paraId="06FEE536" w14:textId="367CCA07" w:rsidR="00D544F6" w:rsidRDefault="00000000">
      <w:pPr>
        <w:pStyle w:val="Ttulo2"/>
      </w:pPr>
      <w:proofErr w:type="spellStart"/>
      <w:r>
        <w:t>Subetapa</w:t>
      </w:r>
      <w:proofErr w:type="spellEnd"/>
      <w:r>
        <w:t xml:space="preserve"> 4: Desarrollo y </w:t>
      </w:r>
      <w:proofErr w:type="spellStart"/>
      <w:r>
        <w:t>Pruebas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544F6" w14:paraId="79011441" w14:textId="77777777" w:rsidTr="00B14290">
        <w:tc>
          <w:tcPr>
            <w:tcW w:w="2160" w:type="dxa"/>
          </w:tcPr>
          <w:p w14:paraId="7BAC060E" w14:textId="77777777" w:rsidR="00D544F6" w:rsidRDefault="00000000">
            <w:r>
              <w:t>Subetapa</w:t>
            </w:r>
          </w:p>
        </w:tc>
        <w:tc>
          <w:tcPr>
            <w:tcW w:w="2160" w:type="dxa"/>
          </w:tcPr>
          <w:p w14:paraId="11714532" w14:textId="77777777" w:rsidR="00D544F6" w:rsidRDefault="00000000">
            <w:r>
              <w:t>Código de la actividad</w:t>
            </w:r>
          </w:p>
        </w:tc>
        <w:tc>
          <w:tcPr>
            <w:tcW w:w="2160" w:type="dxa"/>
          </w:tcPr>
          <w:p w14:paraId="41783740" w14:textId="77777777" w:rsidR="00D544F6" w:rsidRDefault="00000000">
            <w:r>
              <w:t>Descripción de la actividad</w:t>
            </w:r>
          </w:p>
        </w:tc>
        <w:tc>
          <w:tcPr>
            <w:tcW w:w="2160" w:type="dxa"/>
          </w:tcPr>
          <w:p w14:paraId="3BEC72E8" w14:textId="77777777" w:rsidR="00D544F6" w:rsidRDefault="00000000">
            <w:r>
              <w:t>Código del requisito</w:t>
            </w:r>
          </w:p>
        </w:tc>
      </w:tr>
      <w:tr w:rsidR="00D544F6" w14:paraId="5A0F948C" w14:textId="77777777" w:rsidTr="00B14290">
        <w:tc>
          <w:tcPr>
            <w:tcW w:w="2160" w:type="dxa"/>
          </w:tcPr>
          <w:p w14:paraId="397309FC" w14:textId="77777777" w:rsidR="00D544F6" w:rsidRDefault="00000000">
            <w:r>
              <w:t>Desarrollo y Pruebas</w:t>
            </w:r>
          </w:p>
        </w:tc>
        <w:tc>
          <w:tcPr>
            <w:tcW w:w="2160" w:type="dxa"/>
          </w:tcPr>
          <w:p w14:paraId="0D52D281" w14:textId="77777777" w:rsidR="00D544F6" w:rsidRDefault="00000000">
            <w:r>
              <w:t>ACT17</w:t>
            </w:r>
          </w:p>
        </w:tc>
        <w:tc>
          <w:tcPr>
            <w:tcW w:w="2160" w:type="dxa"/>
          </w:tcPr>
          <w:p w14:paraId="3D625D0E" w14:textId="77777777" w:rsidR="00D544F6" w:rsidRDefault="00000000">
            <w:r>
              <w:t>Seleccionar y adquirir servidores de alto rendimiento</w:t>
            </w:r>
          </w:p>
        </w:tc>
        <w:tc>
          <w:tcPr>
            <w:tcW w:w="2160" w:type="dxa"/>
          </w:tcPr>
          <w:p w14:paraId="0198B2CA" w14:textId="77777777" w:rsidR="00D544F6" w:rsidRDefault="00000000">
            <w:r>
              <w:t>RDC09</w:t>
            </w:r>
          </w:p>
        </w:tc>
      </w:tr>
      <w:tr w:rsidR="00D544F6" w14:paraId="3B474E92" w14:textId="77777777" w:rsidTr="00B14290">
        <w:tc>
          <w:tcPr>
            <w:tcW w:w="2160" w:type="dxa"/>
          </w:tcPr>
          <w:p w14:paraId="22C29C4C" w14:textId="77777777" w:rsidR="00D544F6" w:rsidRDefault="00000000">
            <w:r>
              <w:t>Desarrollo y Pruebas</w:t>
            </w:r>
          </w:p>
        </w:tc>
        <w:tc>
          <w:tcPr>
            <w:tcW w:w="2160" w:type="dxa"/>
          </w:tcPr>
          <w:p w14:paraId="1EF2E1F5" w14:textId="77777777" w:rsidR="00D544F6" w:rsidRDefault="00000000">
            <w:r>
              <w:t>ACT18</w:t>
            </w:r>
          </w:p>
        </w:tc>
        <w:tc>
          <w:tcPr>
            <w:tcW w:w="2160" w:type="dxa"/>
          </w:tcPr>
          <w:p w14:paraId="66D33F61" w14:textId="77777777" w:rsidR="00D544F6" w:rsidRDefault="00000000">
            <w:r>
              <w:t>Configurar y desplegar sistemas de almacenamiento</w:t>
            </w:r>
          </w:p>
        </w:tc>
        <w:tc>
          <w:tcPr>
            <w:tcW w:w="2160" w:type="dxa"/>
          </w:tcPr>
          <w:p w14:paraId="5133621A" w14:textId="77777777" w:rsidR="00D544F6" w:rsidRDefault="00000000">
            <w:r>
              <w:t>RDC09</w:t>
            </w:r>
          </w:p>
        </w:tc>
      </w:tr>
      <w:tr w:rsidR="00D544F6" w14:paraId="6B7CB9D6" w14:textId="77777777" w:rsidTr="00B14290">
        <w:tc>
          <w:tcPr>
            <w:tcW w:w="2160" w:type="dxa"/>
          </w:tcPr>
          <w:p w14:paraId="399E09B0" w14:textId="77777777" w:rsidR="00D544F6" w:rsidRDefault="00000000">
            <w:r>
              <w:t>Desarrollo y Pruebas</w:t>
            </w:r>
          </w:p>
        </w:tc>
        <w:tc>
          <w:tcPr>
            <w:tcW w:w="2160" w:type="dxa"/>
          </w:tcPr>
          <w:p w14:paraId="7EE665D2" w14:textId="77777777" w:rsidR="00D544F6" w:rsidRDefault="00000000">
            <w:r>
              <w:t>ACT19</w:t>
            </w:r>
          </w:p>
        </w:tc>
        <w:tc>
          <w:tcPr>
            <w:tcW w:w="2160" w:type="dxa"/>
          </w:tcPr>
          <w:p w14:paraId="67DD3507" w14:textId="77777777" w:rsidR="00D544F6" w:rsidRDefault="00000000">
            <w:r>
              <w:t>Diseñar la arquitectura de red interna y conexiones externas</w:t>
            </w:r>
          </w:p>
        </w:tc>
        <w:tc>
          <w:tcPr>
            <w:tcW w:w="2160" w:type="dxa"/>
          </w:tcPr>
          <w:p w14:paraId="2C48449B" w14:textId="77777777" w:rsidR="00D544F6" w:rsidRDefault="00000000">
            <w:r>
              <w:t>RDC10</w:t>
            </w:r>
          </w:p>
        </w:tc>
      </w:tr>
      <w:tr w:rsidR="00D544F6" w14:paraId="31B18D42" w14:textId="77777777" w:rsidTr="00B14290">
        <w:tc>
          <w:tcPr>
            <w:tcW w:w="2160" w:type="dxa"/>
          </w:tcPr>
          <w:p w14:paraId="2AF2242E" w14:textId="77777777" w:rsidR="00D544F6" w:rsidRDefault="00000000">
            <w:r>
              <w:t>Desarrollo y Pruebas</w:t>
            </w:r>
          </w:p>
        </w:tc>
        <w:tc>
          <w:tcPr>
            <w:tcW w:w="2160" w:type="dxa"/>
          </w:tcPr>
          <w:p w14:paraId="2662BFAB" w14:textId="77777777" w:rsidR="00D544F6" w:rsidRDefault="00000000">
            <w:r>
              <w:t>ACT20</w:t>
            </w:r>
          </w:p>
        </w:tc>
        <w:tc>
          <w:tcPr>
            <w:tcW w:w="2160" w:type="dxa"/>
          </w:tcPr>
          <w:p w14:paraId="355FDD7C" w14:textId="77777777" w:rsidR="00D544F6" w:rsidRDefault="00000000">
            <w:r>
              <w:t>Instalar y configurar equipos de red</w:t>
            </w:r>
          </w:p>
        </w:tc>
        <w:tc>
          <w:tcPr>
            <w:tcW w:w="2160" w:type="dxa"/>
          </w:tcPr>
          <w:p w14:paraId="39C0BA22" w14:textId="77777777" w:rsidR="00D544F6" w:rsidRDefault="00000000">
            <w:r>
              <w:t>RDC10</w:t>
            </w:r>
          </w:p>
        </w:tc>
      </w:tr>
      <w:tr w:rsidR="00D544F6" w14:paraId="3E6AF20C" w14:textId="77777777" w:rsidTr="00B14290">
        <w:tc>
          <w:tcPr>
            <w:tcW w:w="2160" w:type="dxa"/>
          </w:tcPr>
          <w:p w14:paraId="0384EDD4" w14:textId="77777777" w:rsidR="00D544F6" w:rsidRDefault="00000000">
            <w:r>
              <w:t>Desarrollo y Pruebas</w:t>
            </w:r>
          </w:p>
        </w:tc>
        <w:tc>
          <w:tcPr>
            <w:tcW w:w="2160" w:type="dxa"/>
          </w:tcPr>
          <w:p w14:paraId="1DA4911F" w14:textId="77777777" w:rsidR="00D544F6" w:rsidRDefault="00000000">
            <w:r>
              <w:t>ACT21</w:t>
            </w:r>
          </w:p>
        </w:tc>
        <w:tc>
          <w:tcPr>
            <w:tcW w:w="2160" w:type="dxa"/>
          </w:tcPr>
          <w:p w14:paraId="4D600117" w14:textId="77777777" w:rsidR="00D544F6" w:rsidRDefault="00000000">
            <w:r>
              <w:t>Realizar pruebas de rendimiento y ajustes</w:t>
            </w:r>
          </w:p>
        </w:tc>
        <w:tc>
          <w:tcPr>
            <w:tcW w:w="2160" w:type="dxa"/>
          </w:tcPr>
          <w:p w14:paraId="7716BD59" w14:textId="77777777" w:rsidR="00D544F6" w:rsidRDefault="00000000">
            <w:r>
              <w:t>RDC09</w:t>
            </w:r>
          </w:p>
        </w:tc>
      </w:tr>
    </w:tbl>
    <w:p w14:paraId="76B9E2F2" w14:textId="77777777" w:rsidR="001D5C95" w:rsidRDefault="001D5C95"/>
    <w:sectPr w:rsidR="001D5C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3776063">
    <w:abstractNumId w:val="8"/>
  </w:num>
  <w:num w:numId="2" w16cid:durableId="673385825">
    <w:abstractNumId w:val="6"/>
  </w:num>
  <w:num w:numId="3" w16cid:durableId="763380662">
    <w:abstractNumId w:val="5"/>
  </w:num>
  <w:num w:numId="4" w16cid:durableId="1717310835">
    <w:abstractNumId w:val="4"/>
  </w:num>
  <w:num w:numId="5" w16cid:durableId="465394019">
    <w:abstractNumId w:val="7"/>
  </w:num>
  <w:num w:numId="6" w16cid:durableId="1446727258">
    <w:abstractNumId w:val="3"/>
  </w:num>
  <w:num w:numId="7" w16cid:durableId="523323436">
    <w:abstractNumId w:val="2"/>
  </w:num>
  <w:num w:numId="8" w16cid:durableId="501161766">
    <w:abstractNumId w:val="1"/>
  </w:num>
  <w:num w:numId="9" w16cid:durableId="24815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5C95"/>
    <w:rsid w:val="0029639D"/>
    <w:rsid w:val="00326F90"/>
    <w:rsid w:val="007F5B73"/>
    <w:rsid w:val="00A5267F"/>
    <w:rsid w:val="00AA1D8D"/>
    <w:rsid w:val="00B14290"/>
    <w:rsid w:val="00B47730"/>
    <w:rsid w:val="00C178CF"/>
    <w:rsid w:val="00CB0664"/>
    <w:rsid w:val="00D544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D55B5810-985E-4AF7-923B-B9B440CE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351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JOHAN JHERLI BECERRA VENTURA</cp:lastModifiedBy>
  <cp:revision>4</cp:revision>
  <dcterms:created xsi:type="dcterms:W3CDTF">2013-12-23T23:15:00Z</dcterms:created>
  <dcterms:modified xsi:type="dcterms:W3CDTF">2024-06-21T16:04:00Z</dcterms:modified>
  <cp:category/>
</cp:coreProperties>
</file>